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2" w:lineRule="exact" w:before="4272" w:after="0"/>
        <w:ind w:left="0" w:right="4596" w:firstLine="0"/>
        <w:jc w:val="right"/>
      </w:pPr>
      <w:r>
        <w:rPr>
          <w:rFonts w:ascii="Arial" w:hAnsi="Arial" w:eastAsia="Arial"/>
          <w:b/>
          <w:i w:val="0"/>
          <w:color w:val="00000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  <w:t>Opinião- 1</w:t>
      </w:r>
    </w:p>
    <w:p>
      <w:pPr>
        <w:autoSpaceDN w:val="0"/>
        <w:autoSpaceDE w:val="0"/>
        <w:widowControl/>
        <w:spacing w:line="718" w:lineRule="exact" w:before="348" w:after="0"/>
        <w:ind w:left="2448" w:right="0" w:firstLine="0"/>
        <w:jc w:val="left"/>
      </w:pPr>
      <w:r>
        <w:rPr>
          <w:rFonts w:ascii="Arial" w:hAnsi="Arial" w:eastAsia="Arial"/>
          <w:b/>
          <w:i w:val="0"/>
          <w:color w:val="006FC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  <w:t>2</w:t>
      </w:r>
    </w:p>
    <w:p>
      <w:pPr>
        <w:autoSpaceDN w:val="0"/>
        <w:autoSpaceDE w:val="0"/>
        <w:widowControl/>
        <w:spacing w:line="718" w:lineRule="exact" w:before="0" w:after="0"/>
        <w:ind w:left="0" w:right="4170" w:firstLine="0"/>
        <w:jc w:val="right"/>
      </w:pPr>
      <w:r>
        <w:rPr>
          <w:rFonts w:ascii="Arial" w:hAnsi="Arial" w:eastAsia="Arial"/>
          <w:b/>
          <w:i w:val="0"/>
          <w:color w:val="006FC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</w:r>
      <w:r>
        <w:rPr>
          <w:rFonts w:ascii="Arial" w:hAnsi="Arial"/>
          <w:b/>
          <w:i w:val="0"/>
          <w:sz w:val="52"/>
        </w:rPr>
        <w:t>Teste</w:t>
      </w:r>
    </w:p>
    <w:p>
      <w:pPr>
        <w:autoSpaceDN w:val="0"/>
        <w:autoSpaceDE w:val="0"/>
        <w:widowControl/>
        <w:spacing w:line="552" w:lineRule="exact" w:before="358" w:after="0"/>
        <w:ind w:left="0" w:right="3286" w:firstLine="0"/>
        <w:jc w:val="right"/>
      </w:pPr>
      <w:r>
        <w:rPr>
          <w:rFonts w:ascii="Arial" w:hAnsi="Arial" w:eastAsia="Arial"/>
          <w:b/>
          <w:i w:val="0"/>
          <w:color w:val="00000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</w:r>
      <w:r>
        <w:rPr>
          <w:rFonts w:ascii="Arial" w:hAnsi="Arial"/>
          <w:b/>
          <w:i w:val="0"/>
          <w:sz w:val="40"/>
        </w:rPr>
        <w:t>4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637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</w:r>
      <w:r/>
      <w:r>
        <w:rPr>
          <w:rFonts w:ascii="ArialMT" w:hAnsi="ArialMT" w:eastAsia="ArialMT"/>
          <w:b w:val="0"/>
          <w:i w:val="0"/>
          <w:color w:val="000000"/>
          <w:sz w:val="16"/>
        </w:rPr>
      </w:r>
      <w:r>
        <w:rPr>
          <w:rFonts w:ascii="ArialMT" w:hAnsi="ArialMT"/>
          <w:b w:val="0"/>
          <w:i w:val="0"/>
          <w:sz w:val="16"/>
        </w:rPr>
      </w:r>
      <w:r>
        <w:rPr>
          <w:rFonts w:ascii="ArialMT" w:hAnsi="ArialMT"/>
          <w:b w:val="0"/>
          <w:i w:val="0"/>
          <w:sz w:val="16"/>
        </w:rPr>
        <w:t>V1.0 de setembro de 2023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682" w:val="left"/>
        </w:tabs>
        <w:autoSpaceDE w:val="0"/>
        <w:widowControl/>
        <w:spacing w:line="274" w:lineRule="exact" w:before="154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</w:r>
      <w:r/>
      <w:r>
        <w:rPr>
          <w:rFonts w:ascii="Arial" w:hAnsi="Arial" w:eastAsia="Arial"/>
          <w:b/>
          <w:i w:val="0"/>
          <w:color w:val="000000"/>
          <w:sz w:val="20"/>
        </w:rPr>
      </w:r>
      <w:r>
        <w:rPr>
          <w:rFonts w:ascii="Arial" w:hAnsi="Arial"/>
          <w:b/>
          <w:i w:val="0"/>
          <w:sz w:val="20"/>
        </w:rPr>
      </w:r>
      <w:r>
        <w:rPr>
          <w:rFonts w:ascii="Arial" w:hAnsi="Arial"/>
          <w:b/>
          <w:i w:val="0"/>
          <w:sz w:val="20"/>
        </w:rPr>
        <w:t>INTRODUÇÃO</w:t>
      </w:r>
    </w:p>
    <w:p>
      <w:pPr>
        <w:autoSpaceDN w:val="0"/>
        <w:tabs>
          <w:tab w:pos="10682" w:val="left"/>
        </w:tabs>
        <w:autoSpaceDE w:val="0"/>
        <w:widowControl/>
        <w:spacing w:line="276" w:lineRule="exact" w:before="9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</w:r>
      <w:r/>
      <w:r>
        <w:rPr>
          <w:rFonts w:ascii="Arial" w:hAnsi="Arial" w:eastAsia="Arial"/>
          <w:b/>
          <w:i w:val="0"/>
          <w:color w:val="000000"/>
          <w:sz w:val="20"/>
        </w:rPr>
      </w:r>
      <w:r>
        <w:rPr>
          <w:rFonts w:ascii="Arial" w:hAnsi="Arial"/>
          <w:b/>
          <w:i w:val="0"/>
          <w:sz w:val="20"/>
        </w:rPr>
      </w:r>
      <w:r>
        <w:rPr>
          <w:rFonts w:ascii="Arial" w:hAnsi="Arial"/>
          <w:b/>
          <w:i w:val="0"/>
          <w:sz w:val="20"/>
        </w:rPr>
        <w:t>PÚBLICO-ALVO</w:t>
      </w:r>
    </w:p>
    <w:p>
      <w:pPr>
        <w:autoSpaceDN w:val="0"/>
        <w:tabs>
          <w:tab w:pos="10682" w:val="left"/>
        </w:tabs>
        <w:autoSpaceDE w:val="0"/>
        <w:widowControl/>
        <w:spacing w:line="272" w:lineRule="exact" w:before="92" w:after="0"/>
        <w:ind w:left="18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>
        <w:rPr>
          <w:rFonts w:ascii="ArialMT" w:hAnsi="ArialMT"/>
          <w:b w:val="0"/>
          <w:i w:val="0"/>
          <w:sz w:val="20"/>
        </w:rPr>
      </w:r>
      <w:r>
        <w:rPr>
          <w:rFonts w:ascii="ArialMT" w:hAnsi="ArialMT"/>
          <w:b w:val="0"/>
          <w:i w:val="0"/>
          <w:sz w:val="20"/>
        </w:rPr>
        <w:t>Candidato minimamente qualificado</w:t>
      </w:r>
    </w:p>
    <w:p>
      <w:pPr>
        <w:autoSpaceDN w:val="0"/>
        <w:tabs>
          <w:tab w:pos="10682" w:val="left"/>
        </w:tabs>
        <w:autoSpaceDE w:val="0"/>
        <w:widowControl/>
        <w:spacing w:line="274" w:lineRule="exact" w:before="9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</w:r>
      <w:r/>
      <w:r>
        <w:rPr>
          <w:rFonts w:ascii="Arial" w:hAnsi="Arial" w:eastAsia="Arial"/>
          <w:b/>
          <w:i w:val="0"/>
          <w:color w:val="000000"/>
          <w:sz w:val="20"/>
        </w:rPr>
      </w:r>
      <w:r>
        <w:rPr>
          <w:rFonts w:ascii="Arial" w:hAnsi="Arial"/>
          <w:b/>
          <w:i w:val="0"/>
          <w:sz w:val="20"/>
        </w:rPr>
      </w:r>
      <w:r>
        <w:rPr>
          <w:rFonts w:ascii="Arial" w:hAnsi="Arial"/>
          <w:b/>
          <w:i w:val="0"/>
          <w:sz w:val="20"/>
        </w:rPr>
        <w:t>PRODUTOS</w:t>
      </w:r>
    </w:p>
    <w:p>
      <w:pPr>
        <w:autoSpaceDN w:val="0"/>
        <w:tabs>
          <w:tab w:pos="10682" w:val="left"/>
        </w:tabs>
        <w:autoSpaceDE w:val="0"/>
        <w:widowControl/>
        <w:spacing w:line="276" w:lineRule="exact" w:before="9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</w:r>
      <w:r/>
      <w:r>
        <w:rPr>
          <w:rFonts w:ascii="Arial" w:hAnsi="Arial" w:eastAsia="Arial"/>
          <w:b/>
          <w:i w:val="0"/>
          <w:color w:val="000000"/>
          <w:sz w:val="20"/>
        </w:rPr>
      </w:r>
      <w:r>
        <w:rPr>
          <w:rFonts w:ascii="Arial" w:hAnsi="Arial"/>
          <w:b/>
          <w:i w:val="0"/>
          <w:sz w:val="20"/>
        </w:rPr>
      </w:r>
      <w:r>
        <w:rPr>
          <w:rFonts w:ascii="Arial" w:hAnsi="Arial"/>
          <w:b/>
          <w:i w:val="0"/>
          <w:sz w:val="20"/>
        </w:rPr>
        <w:t>Domínios de exames/seções de exames</w:t>
      </w:r>
    </w:p>
    <w:p>
      <w:pPr>
        <w:autoSpaceDN w:val="0"/>
        <w:tabs>
          <w:tab w:pos="10682" w:val="left"/>
        </w:tabs>
        <w:autoSpaceDE w:val="0"/>
        <w:widowControl/>
        <w:spacing w:line="274" w:lineRule="exact" w:before="94" w:after="94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</w:r>
      <w:r/>
      <w:r>
        <w:rPr>
          <w:rFonts w:ascii="Arial" w:hAnsi="Arial" w:eastAsia="Arial"/>
          <w:b/>
          <w:i w:val="0"/>
          <w:color w:val="000000"/>
          <w:sz w:val="20"/>
        </w:rPr>
      </w:r>
      <w:r>
        <w:rPr>
          <w:rFonts w:ascii="Arial" w:hAnsi="Arial"/>
          <w:b/>
          <w:i w:val="0"/>
          <w:sz w:val="20"/>
        </w:rPr>
      </w:r>
      <w:r>
        <w:rPr>
          <w:rFonts w:ascii="Arial" w:hAnsi="Arial"/>
          <w:b/>
          <w:i w:val="0"/>
          <w:sz w:val="20"/>
        </w:rPr>
        <w:t>Tópicos do exame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24" w:after="0"/>
        <w:ind w:left="1880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>
        <w:rPr>
          <w:rFonts w:ascii="ArialMT" w:hAnsi="ArialMT"/>
          <w:b w:val="0"/>
          <w:i w:val="0"/>
          <w:sz w:val="20"/>
        </w:rPr>
      </w:r>
      <w:r>
        <w:rPr>
          <w:rFonts w:ascii="ArialMT" w:hAnsi="ArialMT"/>
          <w:b w:val="0"/>
          <w:i w:val="0"/>
          <w:sz w:val="20"/>
        </w:rPr>
        <w:t>&lt;@X45H&gt;Erro durante a tradução: 'NoneType' object is not iterable</w:t>
      </w:r>
    </w:p>
    <w:p>
      <w:pPr>
        <w:sectPr>
          <w:type w:val="continuous"/>
          <w:pgSz w:w="12240" w:h="15840"/>
          <w:pgMar w:top="0" w:right="0" w:bottom="360" w:left="0" w:header="720" w:footer="720" w:gutter="0"/>
          <w:cols w:space="720" w:num="2" w:equalWidth="0"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24" w:after="0"/>
        <w:ind w:left="1584" w:right="144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MT" w:hAnsi="ArialMT" w:eastAsia="ArialMT"/>
          <w:b w:val="0"/>
          <w:i w:val="0"/>
          <w:color w:val="000000"/>
          <w:sz w:val="20"/>
        </w:rPr>
      </w:r>
      <w:r/>
      <w:r>
        <w:rPr>
          <w:rFonts w:ascii="Arial" w:hAnsi="Arial" w:eastAsia="Arial"/>
          <w:b/>
          <w:i w:val="0"/>
          <w:color w:val="000000"/>
          <w:sz w:val="20"/>
        </w:rPr>
      </w:r>
      <w:r>
        <w:rPr>
          <w:rFonts w:ascii="ArialMT" w:hAnsi="ArialMT"/>
          <w:b w:val="0"/>
          <w:i w:val="0"/>
          <w:sz w:val="20"/>
        </w:rPr>
        <w:t>5</w:t>
      </w:r>
    </w:p>
    <w:p>
      <w:pPr>
        <w:autoSpaceDN w:val="0"/>
        <w:autoSpaceDE w:val="0"/>
        <w:widowControl/>
        <w:spacing w:line="250" w:lineRule="exact" w:before="24" w:after="94"/>
        <w:ind w:left="4320" w:right="144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7</w:t>
      </w:r>
    </w:p>
    <w:p>
      <w:pPr>
        <w:sectPr>
          <w:type w:val="nextColumn"/>
          <w:pgSz w:w="12240" w:h="15840"/>
          <w:pgMar w:top="0" w:right="0" w:bottom="360" w:left="0" w:header="720" w:footer="720" w:gutter="0"/>
          <w:cols w:space="720" w:num="2" w:equalWidth="0"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322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ENVIRONMENTS, APPLICATIONS, AND/OR TOOLS 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42" w:after="0"/>
              <w:ind w:left="0" w:right="6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 of 9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3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RECOMMENDED TRAINING AND HANDS-ON EXPERIENCE 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3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11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Recommended Exam Preparation 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8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4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EXAM DETAILS 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74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4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V1.0 Sept 2023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exact" w:before="28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FF0000"/>
          <w:sz w:val="21"/>
        </w:rPr>
        <w:t xml:space="preserve">IMPORTANT ALERT </w:t>
      </w:r>
    </w:p>
    <w:p>
      <w:pPr>
        <w:autoSpaceDN w:val="0"/>
        <w:autoSpaceDE w:val="0"/>
        <w:widowControl/>
        <w:spacing w:line="290" w:lineRule="exact" w:before="7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We are continuously monitoring Internet activities for any signs of cheating or misguided information. </w:t>
      </w:r>
    </w:p>
    <w:p>
      <w:pPr>
        <w:autoSpaceDN w:val="0"/>
        <w:autoSpaceDE w:val="0"/>
        <w:widowControl/>
        <w:spacing w:line="292" w:lineRule="exact" w:before="7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We are aware that there are a large number of websites who are </w:t>
      </w:r>
      <w:r>
        <w:rPr>
          <w:rFonts w:ascii="Arial" w:hAnsi="Arial" w:eastAsia="Arial"/>
          <w:b/>
          <w:i w:val="0"/>
          <w:color w:val="000000"/>
          <w:sz w:val="21"/>
        </w:rPr>
        <w:t>selling fake exams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and charging </w:t>
      </w:r>
    </w:p>
    <w:p>
      <w:pPr>
        <w:autoSpaceDN w:val="0"/>
        <w:autoSpaceDE w:val="0"/>
        <w:widowControl/>
        <w:spacing w:line="290" w:lineRule="exact" w:before="7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substantial prices for them. We will take immediate action if we find that the real exams have been </w:t>
      </w:r>
    </w:p>
    <w:p>
      <w:pPr>
        <w:autoSpaceDN w:val="0"/>
        <w:autoSpaceDE w:val="0"/>
        <w:widowControl/>
        <w:spacing w:line="292" w:lineRule="exact" w:before="7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compromised. </w:t>
      </w:r>
      <w:r>
        <w:rPr>
          <w:rFonts w:ascii="Arial" w:hAnsi="Arial" w:eastAsia="Arial"/>
          <w:b/>
          <w:i w:val="0"/>
          <w:color w:val="000000"/>
          <w:sz w:val="21"/>
        </w:rPr>
        <w:t>Please do not spend money or rely on such cheat sites.</w:t>
      </w:r>
    </w:p>
    <w:p>
      <w:pPr>
        <w:autoSpaceDN w:val="0"/>
        <w:autoSpaceDE w:val="0"/>
        <w:widowControl/>
        <w:spacing w:line="386" w:lineRule="exact" w:before="66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Introduction </w:t>
      </w:r>
    </w:p>
    <w:p>
      <w:pPr>
        <w:autoSpaceDN w:val="0"/>
        <w:autoSpaceDE w:val="0"/>
        <w:widowControl/>
        <w:spacing w:line="290" w:lineRule="exact" w:before="18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UiPath Certified Professional Automation Developer Associate is expected to be able to (1)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independently design and develop simple Automation solutions or (2) be a productive member of an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automation team led by an experienced Automation Developer responsible for developing complex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solutions using UiPath technologies. </w:t>
      </w:r>
    </w:p>
    <w:p>
      <w:pPr>
        <w:autoSpaceDN w:val="0"/>
        <w:autoSpaceDE w:val="0"/>
        <w:widowControl/>
        <w:spacing w:line="290" w:lineRule="exact" w:before="19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This exam assesses knowledge and skills related to problem solving, process identification, and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building simple automation solutions with UiPath platform components such as UiPath Studio,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Robots, and Orchestrator. </w:t>
      </w:r>
    </w:p>
    <w:p>
      <w:pPr>
        <w:autoSpaceDN w:val="0"/>
        <w:autoSpaceDE w:val="0"/>
        <w:widowControl/>
        <w:spacing w:line="290" w:lineRule="exact" w:before="19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UiPath Certified Professional Automation Developer Associate is the first step for professionals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who want to build and assess their knowledge and skills towards their journey to become an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Advanced Automation Developer, Solution Architect or Automation Architect. </w:t>
      </w:r>
    </w:p>
    <w:p>
      <w:pPr>
        <w:autoSpaceDN w:val="0"/>
        <w:autoSpaceDE w:val="0"/>
        <w:widowControl/>
        <w:spacing w:line="386" w:lineRule="exact" w:before="26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Target Audience </w:t>
      </w:r>
    </w:p>
    <w:p>
      <w:pPr>
        <w:autoSpaceDN w:val="0"/>
        <w:autoSpaceDE w:val="0"/>
        <w:widowControl/>
        <w:spacing w:line="290" w:lineRule="exact" w:before="188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target audience for the Automation Developer Associate v1.0 Exam include all </w:t>
      </w:r>
      <w:r>
        <w:rPr>
          <w:rFonts w:ascii="ArialMT" w:hAnsi="ArialMT" w:eastAsia="ArialMT"/>
          <w:b w:val="0"/>
          <w:i w:val="0"/>
          <w:color w:val="000000"/>
          <w:sz w:val="21"/>
          <w:u w:val="single"/>
        </w:rPr>
        <w:t>technical and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90" w:lineRule="exact" w:before="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  <w:u w:val="single"/>
        </w:rPr>
        <w:t>semi-technical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roles such as: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176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Junior Automation Developers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Automation Developers </w:t>
      </w:r>
    </w:p>
    <w:p>
      <w:pPr>
        <w:autoSpaceDN w:val="0"/>
        <w:tabs>
          <w:tab w:pos="2160" w:val="left"/>
        </w:tabs>
        <w:autoSpaceDE w:val="0"/>
        <w:widowControl/>
        <w:spacing w:line="260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Solution Architects </w:t>
      </w:r>
    </w:p>
    <w:p>
      <w:pPr>
        <w:autoSpaceDN w:val="0"/>
        <w:tabs>
          <w:tab w:pos="2160" w:val="left"/>
        </w:tabs>
        <w:autoSpaceDE w:val="0"/>
        <w:widowControl/>
        <w:spacing w:line="260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Business Analysts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System Administrators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College/University Students and/or Graduates </w:t>
      </w:r>
    </w:p>
    <w:p>
      <w:pPr>
        <w:autoSpaceDN w:val="0"/>
        <w:tabs>
          <w:tab w:pos="2160" w:val="left"/>
        </w:tabs>
        <w:autoSpaceDE w:val="0"/>
        <w:widowControl/>
        <w:spacing w:line="260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</w:r>
      <w:r/>
      <w:r>
        <w:rPr>
          <w:rFonts w:ascii="ArialMT" w:hAnsi="ArialMT" w:eastAsia="ArialMT"/>
          <w:b w:val="0"/>
          <w:i w:val="0"/>
          <w:color w:val="000000"/>
          <w:sz w:val="21"/>
        </w:rPr>
      </w:r>
      <w:r>
        <w:rPr>
          <w:rFonts w:ascii="Symbol" w:hAnsi="Symbol"/>
          <w:b w:val="0"/>
          <w:i w:val="0"/>
          <w:sz w:val="21"/>
        </w:rPr>
      </w:r>
      <w:r>
        <w:rPr>
          <w:rFonts w:ascii="Symbol" w:hAnsi="Symbol"/>
          <w:b w:val="0"/>
          <w:i w:val="0"/>
          <w:sz w:val="21"/>
        </w:rPr>
        <w:t xml:space="preserve">&lt;@X45H&gt;Erro durante a tradução: 'NoneType' object is not iterable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17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3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8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</w:r>
      <w:r>
        <w:rPr>
          <w:rFonts w:ascii="Arial" w:hAnsi="Arial"/>
          <w:b/>
          <w:i w:val="0"/>
          <w:sz w:val="24"/>
        </w:rPr>
        <w:t>Candidato minimamente qualificado</w:t>
      </w:r>
    </w:p>
    <w:p>
      <w:pPr>
        <w:autoSpaceDN w:val="0"/>
        <w:autoSpaceDE w:val="0"/>
        <w:widowControl/>
        <w:spacing w:line="290" w:lineRule="exact" w:before="186" w:after="146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</w:r>
      <w:r>
        <w:rPr>
          <w:rFonts w:ascii="ArialMT" w:hAnsi="ArialMT"/>
          <w:b w:val="0"/>
          <w:i w:val="0"/>
          <w:sz w:val="21"/>
        </w:rPr>
        <w:t>O candidato minimamente qualificado (MQC) é um indivíduo com o seguinte: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8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0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The MQC has taken and completed UiPath Automation Developer Associate training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UiPath, its authorized partners, Academic Alliance institutions or other sources which satisfy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learning for subjects being tested </w:t>
            </w:r>
          </w:p>
        </w:tc>
      </w:tr>
    </w:tbl>
    <w:p>
      <w:pPr>
        <w:autoSpaceDN w:val="0"/>
        <w:autoSpaceDE w:val="0"/>
        <w:widowControl/>
        <w:spacing w:line="290" w:lineRule="exact" w:before="132" w:after="0"/>
        <w:ind w:left="28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</w:r>
      <w:r>
        <w:rPr>
          <w:rFonts w:ascii="ArialMT" w:hAnsi="ArialMT"/>
          <w:b w:val="0"/>
          <w:i w:val="0"/>
          <w:sz w:val="21"/>
        </w:rPr>
        <w:t>- OU -</w:t>
      </w:r>
    </w:p>
    <w:p>
      <w:pPr>
        <w:autoSpaceDN w:val="0"/>
        <w:tabs>
          <w:tab w:pos="2160" w:val="left"/>
        </w:tabs>
        <w:autoSpaceDE w:val="0"/>
        <w:widowControl/>
        <w:spacing w:line="292" w:lineRule="exact" w:before="292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</w:r>
      <w:r/>
      <w:r>
        <w:rPr>
          <w:rFonts w:ascii="ArialMT" w:hAnsi="ArialMT" w:eastAsia="ArialMT"/>
          <w:b w:val="0"/>
          <w:i w:val="0"/>
          <w:color w:val="000000"/>
          <w:sz w:val="21"/>
        </w:rPr>
      </w:r>
      <w:r>
        <w:rPr>
          <w:rFonts w:ascii="Symbol" w:hAnsi="Symbol"/>
          <w:b w:val="0"/>
          <w:i w:val="0"/>
          <w:sz w:val="21"/>
        </w:rPr>
        <w:t>Experiência prática de automação</w:t>
      </w:r>
    </w:p>
    <w:p>
      <w:pPr>
        <w:autoSpaceDN w:val="0"/>
        <w:autoSpaceDE w:val="0"/>
        <w:widowControl/>
        <w:spacing w:line="388" w:lineRule="exact" w:before="26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Products </w:t>
      </w:r>
    </w:p>
    <w:p>
      <w:pPr>
        <w:autoSpaceDN w:val="0"/>
        <w:autoSpaceDE w:val="0"/>
        <w:widowControl/>
        <w:spacing w:line="290" w:lineRule="exact" w:before="196" w:after="146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Products covered on the exam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0" w:after="0"/>
              <w:ind w:left="14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Studio version 2022.10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Robots version 2022.10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UiPath Orchestrator version 2022.10</w:t>
            </w:r>
          </w:p>
        </w:tc>
      </w:tr>
    </w:tbl>
    <w:p>
      <w:pPr>
        <w:autoSpaceDN w:val="0"/>
        <w:autoSpaceDE w:val="0"/>
        <w:widowControl/>
        <w:spacing w:line="290" w:lineRule="exact" w:before="13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Exam questions are based on Modern Design Experience. </w:t>
      </w:r>
    </w:p>
    <w:p>
      <w:pPr>
        <w:autoSpaceDN w:val="0"/>
        <w:autoSpaceDE w:val="0"/>
        <w:widowControl/>
        <w:spacing w:line="388" w:lineRule="exact" w:before="26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>Exam Domains/Exam Sections</w:t>
      </w:r>
    </w:p>
    <w:p>
      <w:pPr>
        <w:autoSpaceDN w:val="0"/>
        <w:autoSpaceDE w:val="0"/>
        <w:widowControl/>
        <w:spacing w:line="290" w:lineRule="exact" w:before="182" w:after="148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Automation Developer Associate v1.0 Exam contains the following exam sections: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216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4" w:after="0"/>
              <w:ind w:left="14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Business Knowledge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Platform Knowledge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Studio Interface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Variables and Arguments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Control Flow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Debugging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Exception Handling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Logging </w:t>
            </w:r>
          </w:p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92" w:after="0"/>
              <w:ind w:left="0" w:right="8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 of 9 </w:t>
            </w:r>
          </w:p>
        </w:tc>
      </w:tr>
      <w:tr>
        <w:trPr>
          <w:trHeight w:hRule="exact" w:val="26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 Automation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14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Object Repository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Excel Automation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Email Automation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PDF Automation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Working with Files and Folders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3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4" w:after="0"/>
              <w:ind w:left="14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Data Manipulation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Version Control Integration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Libraries and Templates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Workflow Analyzer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Implementation Methodology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Orchestrator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Integration Service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V1.0 Sept 2023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exact" w:before="27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Exam Topics </w:t>
      </w:r>
    </w:p>
    <w:p>
      <w:pPr>
        <w:autoSpaceDN w:val="0"/>
        <w:autoSpaceDE w:val="0"/>
        <w:widowControl/>
        <w:spacing w:line="290" w:lineRule="exact" w:before="18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Tasks performed by the Minimally Qualified Candidate: </w:t>
      </w:r>
    </w:p>
    <w:p>
      <w:pPr>
        <w:autoSpaceDN w:val="0"/>
        <w:autoSpaceDE w:val="0"/>
        <w:widowControl/>
        <w:spacing w:line="330" w:lineRule="exact" w:before="194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Business Knowledge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6" w:after="0"/>
              <w:ind w:left="14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what business process automation is and what value it brings.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Identify and describe key concepts related to business processes. </w:t>
            </w:r>
          </w:p>
        </w:tc>
      </w:tr>
    </w:tbl>
    <w:p>
      <w:pPr>
        <w:autoSpaceDN w:val="0"/>
        <w:autoSpaceDE w:val="0"/>
        <w:widowControl/>
        <w:spacing w:line="330" w:lineRule="exact" w:before="144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Platform Knowledge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3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76" w:after="0"/>
              <w:ind w:left="900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1F1F"/>
                <w:sz w:val="24"/>
              </w:rPr>
              <w:t>•</w:t>
            </w:r>
          </w:p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14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List and describe high level the use of UiPath products (Including Studio Types, Robot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Types, Orchestrator, Integration Service). </w:t>
            </w:r>
          </w:p>
          <w:p>
            <w:pPr>
              <w:autoSpaceDN w:val="0"/>
              <w:autoSpaceDE w:val="0"/>
              <w:widowControl/>
              <w:spacing w:line="242" w:lineRule="exact" w:before="48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value of the components of the UiPath Ecosystem (Community, Academy,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Forum, Documentation, Marketplace).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the difference between Attended and Unattended processes. </w:t>
            </w:r>
          </w:p>
        </w:tc>
      </w:tr>
    </w:tbl>
    <w:p>
      <w:pPr>
        <w:autoSpaceDN w:val="0"/>
        <w:autoSpaceDE w:val="0"/>
        <w:widowControl/>
        <w:spacing w:line="330" w:lineRule="exact" w:before="168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Studio Interface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1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different variable types, how they are used, managed, and the best practice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using the variable scope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functions and differences between variables and arguments; including 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arguments are used, managed, and best practices </w:t>
            </w:r>
          </w:p>
        </w:tc>
      </w:tr>
    </w:tbl>
    <w:p>
      <w:pPr>
        <w:autoSpaceDN w:val="0"/>
        <w:autoSpaceDE w:val="0"/>
        <w:widowControl/>
        <w:spacing w:line="330" w:lineRule="exact" w:before="168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Variables and Arguments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3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data types are and how they are used.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manage and use variables.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manage and use In, Out and In/Out arguments.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manage and use global constants and variables.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the difference between variables, arguments, global constants and global variables. </w:t>
            </w:r>
          </w:p>
        </w:tc>
      </w:tr>
    </w:tbl>
    <w:p>
      <w:pPr>
        <w:autoSpaceDN w:val="0"/>
        <w:autoSpaceDE w:val="0"/>
        <w:widowControl/>
        <w:spacing w:line="330" w:lineRule="exact" w:before="134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Control Flow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9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functionality of the Control Flow activities (for example: If, Switch, While,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Do While, For Each, etc.) and workflow types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Use Sequence and Flowchart layouts in projects. </w:t>
            </w:r>
          </w:p>
          <w:p>
            <w:pPr>
              <w:autoSpaceDN w:val="0"/>
              <w:autoSpaceDE w:val="0"/>
              <w:widowControl/>
              <w:spacing w:line="254" w:lineRule="exact" w:before="36" w:after="0"/>
              <w:ind w:left="14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IF, Flow Decision, Else If activities in projects and the Vb.Net If Operator.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For Each, While, Do While and Switch activities. </w:t>
            </w:r>
          </w:p>
        </w:tc>
      </w:tr>
    </w:tbl>
    <w:p>
      <w:pPr>
        <w:autoSpaceDN w:val="0"/>
        <w:autoSpaceDE w:val="0"/>
        <w:widowControl/>
        <w:spacing w:line="332" w:lineRule="exact" w:before="146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Debugging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4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74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debug modes, debug actions and the debug ribbon option to debug a file or the entire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project. </w:t>
            </w:r>
          </w:p>
          <w:p>
            <w:pPr>
              <w:autoSpaceDN w:val="0"/>
              <w:autoSpaceDE w:val="0"/>
              <w:widowControl/>
              <w:spacing w:line="256" w:lineRule="exact" w:before="36" w:after="0"/>
              <w:ind w:left="14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simple and conditional breakpoints and simple and conditional trace points.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and use all debugging panels.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Profile Execution feature to improve execution performance. </w:t>
            </w:r>
          </w:p>
        </w:tc>
      </w:tr>
    </w:tbl>
    <w:p>
      <w:pPr>
        <w:autoSpaceDN w:val="0"/>
        <w:autoSpaceDE w:val="0"/>
        <w:widowControl/>
        <w:spacing w:line="330" w:lineRule="exact" w:before="13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Exception Handling </w:t>
      </w:r>
    </w:p>
    <w:p>
      <w:pPr>
        <w:autoSpaceDN w:val="0"/>
        <w:tabs>
          <w:tab w:pos="2160" w:val="left"/>
        </w:tabs>
        <w:autoSpaceDE w:val="0"/>
        <w:widowControl/>
        <w:spacing w:line="304" w:lineRule="exact" w:before="168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Use Try Catch, Throw, Rethrow and Retry Scope.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32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5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80" w:after="14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Logging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and interpret robot execution logs.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Apply logging best practices during development. </w:t>
            </w:r>
          </w:p>
        </w:tc>
      </w:tr>
    </w:tbl>
    <w:p>
      <w:pPr>
        <w:autoSpaceDN w:val="0"/>
        <w:autoSpaceDE w:val="0"/>
        <w:widowControl/>
        <w:spacing w:line="330" w:lineRule="exact" w:before="138" w:after="178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UI Automation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9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14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how UI Automation works and switch between the modern and classic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experiences.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Modern Recorder to create UI Automation.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Modern UI Automation Input Activities and Input Methods.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Modern UI Automation Output Activities and Output Methods. </w:t>
            </w:r>
          </w:p>
          <w:p>
            <w:pPr>
              <w:autoSpaceDN w:val="0"/>
              <w:autoSpaceDE w:val="0"/>
              <w:widowControl/>
              <w:spacing w:line="256" w:lineRule="exact" w:before="34" w:after="0"/>
              <w:ind w:left="14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UI Synchronization with activities available in the Modern Design Experience.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Evaluate and configure static and dynamic Descriptors. </w:t>
            </w:r>
          </w:p>
        </w:tc>
      </w:tr>
    </w:tbl>
    <w:p>
      <w:pPr>
        <w:autoSpaceDN w:val="0"/>
        <w:autoSpaceDE w:val="0"/>
        <w:widowControl/>
        <w:spacing w:line="332" w:lineRule="exact" w:before="16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Object Repository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06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Create, publish, and consume a UI Library with static and dynamic descriptors. </w:t>
      </w:r>
    </w:p>
    <w:p>
      <w:pPr>
        <w:autoSpaceDN w:val="0"/>
        <w:autoSpaceDE w:val="0"/>
        <w:widowControl/>
        <w:spacing w:line="330" w:lineRule="exact" w:before="228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Excel Automation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64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78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how Excel Automation works. </w:t>
            </w:r>
          </w:p>
          <w:p>
            <w:pPr>
              <w:autoSpaceDN w:val="0"/>
              <w:autoSpaceDE w:val="0"/>
              <w:widowControl/>
              <w:spacing w:line="242" w:lineRule="exact" w:before="48" w:after="0"/>
              <w:ind w:left="1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modern Excel Integration activities like Excel Process Scope, For Each Excel Row,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Excel File, Remove Duplicates, Copy/Paste Range, Insert Column, VLookup, Write Cell,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 Pivot Table and Insert Chart. </w:t>
            </w:r>
          </w:p>
          <w:p>
            <w:pPr>
              <w:autoSpaceDN w:val="0"/>
              <w:autoSpaceDE w:val="0"/>
              <w:widowControl/>
              <w:spacing w:line="242" w:lineRule="exact" w:before="48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Excel Workbook activities like Read Range Workbook, Write Range Workbook, Get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Cell Workbook, Write Cell Workbook, Append Range Workbook. </w:t>
            </w:r>
          </w:p>
        </w:tc>
      </w:tr>
    </w:tbl>
    <w:p>
      <w:pPr>
        <w:autoSpaceDN w:val="0"/>
        <w:autoSpaceDE w:val="0"/>
        <w:widowControl/>
        <w:spacing w:line="332" w:lineRule="exact" w:before="134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Email Automation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6" w:after="0"/>
              <w:ind w:left="14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Get IMAP and POP3 Emails and send SMTP Mail Messages.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Get, Send and Manage Microsoft and Gmail Integration Emails.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Microsoft 365 and Gsuite packages. </w:t>
            </w:r>
          </w:p>
        </w:tc>
      </w:tr>
    </w:tbl>
    <w:p>
      <w:pPr>
        <w:autoSpaceDN w:val="0"/>
        <w:autoSpaceDE w:val="0"/>
        <w:widowControl/>
        <w:spacing w:line="332" w:lineRule="exact" w:before="134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PDF Automation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Extract data from native and scanned PDF.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Extract a single piece of data from a single and multiple native PDFs.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Working with Files and Folders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28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211F1F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>Create, manage, and iterate through local files and folders.</w:t>
      </w:r>
    </w:p>
    <w:p>
      <w:pPr>
        <w:autoSpaceDN w:val="0"/>
        <w:autoSpaceDE w:val="0"/>
        <w:widowControl/>
        <w:spacing w:line="332" w:lineRule="exact" w:before="22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Data Manipulation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04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Use VB.Net methods to perform string manipulation: Trim, ToLower, ToUpper, StringConcat,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Contains, String, Format, IndexOf, LastIdexOf, String.Join, Replace, Split, Substring.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Use the RegEx Builder for string manipulation. </w:t>
      </w:r>
    </w:p>
    <w:p>
      <w:pPr>
        <w:autoSpaceDN w:val="0"/>
        <w:tabs>
          <w:tab w:pos="2160" w:val="left"/>
        </w:tabs>
        <w:autoSpaceDE w:val="0"/>
        <w:widowControl/>
        <w:spacing w:line="258" w:lineRule="exact" w:before="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Initialize an Array variable, iterate through an array, reference elements, replace them and </w:t>
      </w:r>
    </w:p>
    <w:p>
      <w:pPr>
        <w:autoSpaceDN w:val="0"/>
        <w:autoSpaceDE w:val="0"/>
        <w:widowControl/>
        <w:spacing w:line="290" w:lineRule="exact" w:before="0" w:after="0"/>
        <w:ind w:left="21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convert arrays of type string to string.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30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6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234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67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Initialize a List type, iterate through it and use Studio activities to add, remove and modify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elements of the collection.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the difference is between the Array type and the List type. </w:t>
            </w:r>
          </w:p>
          <w:p>
            <w:pPr>
              <w:autoSpaceDN w:val="0"/>
              <w:autoSpaceDE w:val="0"/>
              <w:widowControl/>
              <w:spacing w:line="256" w:lineRule="exact" w:before="34" w:after="0"/>
              <w:ind w:left="14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Initialize a dictionary, add key-value pairs, remove keys and retrieve values.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UiPath activities to build, filter, join, merge and iterate through DataTables.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Perform conversions between the data types. </w:t>
            </w:r>
          </w:p>
        </w:tc>
      </w:tr>
    </w:tbl>
    <w:p>
      <w:pPr>
        <w:autoSpaceDN w:val="0"/>
        <w:autoSpaceDE w:val="0"/>
        <w:widowControl/>
        <w:spacing w:line="332" w:lineRule="exact" w:before="120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Version Control Integration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the Studio Git integration to add a project, clone a repository, commit, push, use show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changes and solve conflicts and create and manage branches. </w:t>
            </w:r>
          </w:p>
        </w:tc>
      </w:tr>
    </w:tbl>
    <w:p>
      <w:pPr>
        <w:autoSpaceDN w:val="0"/>
        <w:autoSpaceDE w:val="0"/>
        <w:widowControl/>
        <w:spacing w:line="330" w:lineRule="exact" w:before="122" w:after="1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>Libraries and Templates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publish, and consume a process library.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Create, share, and access a template. </w:t>
            </w:r>
          </w:p>
        </w:tc>
      </w:tr>
    </w:tbl>
    <w:p>
      <w:pPr>
        <w:autoSpaceDN w:val="0"/>
        <w:autoSpaceDE w:val="0"/>
        <w:widowControl/>
        <w:spacing w:line="330" w:lineRule="exact" w:before="134" w:after="1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Workflow Analyzer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4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Workflow Analysis and Validation at file and project level.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Configure Workflow Analyzer settings.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176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Implementation Methodology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the project implementation stages.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Interpret PDDs and SDDs.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Perform automation project peer review.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142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Orchestrator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4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82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Describe Orchestrator Entities (Robot, Folder, Package, Process, Job, Heartbeat), Tenant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Entities (User, Machine, License, Webhook, Alerts) and Folder Entities (Assets, Storage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Buckets, Queues, Triggers, Credential Stores)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Tenant Entities (User, Machine, License) and Folder Entities (Assets, Storage Buckets,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Queues)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Provision Robots.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Personal Workspaces.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Define Roles and Permissions.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Orchestrator Logging features. </w:t>
            </w:r>
          </w:p>
        </w:tc>
      </w:tr>
    </w:tbl>
    <w:p>
      <w:pPr>
        <w:autoSpaceDN w:val="0"/>
        <w:autoSpaceDE w:val="0"/>
        <w:widowControl/>
        <w:spacing w:line="330" w:lineRule="exact" w:before="168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Integration Service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1F1F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Integration Service is. </w:t>
            </w:r>
          </w:p>
          <w:p>
            <w:pPr>
              <w:autoSpaceDN w:val="0"/>
              <w:autoSpaceDE w:val="0"/>
              <w:widowControl/>
              <w:spacing w:line="254" w:lineRule="exact" w:before="38" w:after="0"/>
              <w:ind w:left="14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Use Integration Service Connectors and Triggers in an automation project.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Explain what the Integration Service Connector Builder is. </w:t>
            </w:r>
          </w:p>
        </w:tc>
      </w:tr>
    </w:tbl>
    <w:p>
      <w:pPr>
        <w:autoSpaceDN w:val="0"/>
        <w:autoSpaceDE w:val="0"/>
        <w:widowControl/>
        <w:spacing w:line="358" w:lineRule="exact" w:before="476" w:after="0"/>
        <w:ind w:left="1440" w:right="216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Environments, Applications, and/or Tools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Minimally Qualified Candidate (MQC) should be comfortable working with the following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environments, applications, and/or tools: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262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7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474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2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00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4" w:after="0"/>
              <w:ind w:left="14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Microsoft Windows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Studio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Orchestrator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Virtual environments (VMs)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Browser (IE, Chrome,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Version 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MS Office and/or MS Office Suite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Notepad++ (or any other text editor) </w:t>
            </w:r>
          </w:p>
        </w:tc>
      </w:tr>
    </w:tbl>
    <w:p>
      <w:pPr>
        <w:autoSpaceDN w:val="0"/>
        <w:autoSpaceDE w:val="0"/>
        <w:widowControl/>
        <w:spacing w:line="386" w:lineRule="exact" w:before="20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 xml:space="preserve">Recommended Training and Hands-on Experience </w:t>
      </w:r>
    </w:p>
    <w:p>
      <w:pPr>
        <w:autoSpaceDN w:val="0"/>
        <w:autoSpaceDE w:val="0"/>
        <w:widowControl/>
        <w:spacing w:line="242" w:lineRule="exact" w:before="256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The following represents the recommended learning path the Minimally Qualified Candidate (MQC)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can take to prepare for the UiPath Certified Professional Automation Developer Associate v1.0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Exam: </w:t>
      </w:r>
    </w:p>
    <w:p>
      <w:pPr>
        <w:autoSpaceDN w:val="0"/>
        <w:autoSpaceDE w:val="0"/>
        <w:widowControl/>
        <w:spacing w:line="292" w:lineRule="exact" w:before="194" w:after="160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Training Options: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2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9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2" w:val="left"/>
              </w:tabs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90600" cy="152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1"/>
                <w:u w:val="single"/>
              </w:rPr>
              <w:hyperlink r:id="rId11" w:history="1">
                <w:r>
                  <w:rPr>
                    <w:rStyle w:val="Hyperlink"/>
                  </w:rPr>
                  <w:t>Automation Developer Associate Training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is a comprehensive online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training for you 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hyperlink r:id="rId12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hyperlink r:id="rId11" w:history="1">
                <w:r>
                  <w:rPr>
                    <w:rStyle w:val="Hyperlink"/>
                  </w:rPr>
                  <w:t xml:space="preserve"> prepare for the Associate exam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  <w:u w:val="single"/>
              </w:rPr>
              <w:hyperlink r:id="rId11" w:history="1">
                <w:r>
                  <w:rPr>
                    <w:rStyle w:val="Hyperlink"/>
                  </w:rPr>
                  <w:t>at no cost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 t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  <w:u w:val="single"/>
              </w:rPr>
              <w:t>o you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90600" cy="152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Automa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tion Business Analyst Foundation</w:t>
                </w:r>
              </w:hyperlink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https://docs.uipa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th.com/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0" w:lineRule="exact" w:before="382" w:after="150"/>
        <w:ind w:left="0" w:right="801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- OR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4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Other training or self-learning sources that cover the subjects listed in this document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prepare for the exam. </w:t>
            </w:r>
          </w:p>
        </w:tc>
      </w:tr>
    </w:tbl>
    <w:p>
      <w:pPr>
        <w:autoSpaceDN w:val="0"/>
        <w:autoSpaceDE w:val="0"/>
        <w:widowControl/>
        <w:spacing w:line="290" w:lineRule="exact" w:before="134" w:after="0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Hands-on Experience: </w:t>
      </w:r>
    </w:p>
    <w:p>
      <w:pPr>
        <w:autoSpaceDN w:val="0"/>
        <w:autoSpaceDE w:val="0"/>
        <w:widowControl/>
        <w:spacing w:line="242" w:lineRule="exact" w:before="240" w:after="0"/>
        <w:ind w:left="2160" w:right="37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1. Developing an attended process (i.e., workflow)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2. Developing an unattended process (i.e., workflow)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3. Proof of Concept – creating and/or demonstrating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4. Experience resolving application changes and/or code changes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5. Peer code reviews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316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8 of 9 </w:t>
      </w:r>
    </w:p>
    <w:p>
      <w:pPr>
        <w:sectPr>
          <w:pgSz w:w="12240" w:h="15840"/>
          <w:pgMar w:top="0" w:right="0" w:bottom="36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6342" w:space="0"/>
            <w:col w:w="5898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39709" cy="7175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709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416" w:lineRule="exact" w:before="19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211F1F"/>
          <w:sz w:val="24"/>
        </w:rPr>
        <w:t xml:space="preserve">Recommended Exam Preparation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In addition to the recommended learning path, the practice test is an additional study tool to prepare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for the UiPath Certified Professional Automation Developer Associate v1.0 Exam: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462C1"/>
          <w:sz w:val="21"/>
          <w:u w:val="single"/>
        </w:rPr>
        <w:hyperlink r:id="rId14" w:history="1">
          <w:r>
            <w:rPr>
              <w:rStyle w:val="Hyperlink"/>
            </w:rPr>
            <w:t>Automation Developer Associate v1.0 Practice Test</w:t>
          </w:r>
        </w:hyperlink>
      </w:r>
    </w:p>
    <w:p>
      <w:pPr>
        <w:autoSpaceDN w:val="0"/>
        <w:autoSpaceDE w:val="0"/>
        <w:widowControl/>
        <w:spacing w:line="388" w:lineRule="exact" w:before="264" w:after="296"/>
        <w:ind w:left="1800" w:right="0" w:firstLine="0"/>
        <w:jc w:val="left"/>
      </w:pPr>
      <w:r>
        <w:rPr>
          <w:rFonts w:ascii="Arial" w:hAnsi="Arial" w:eastAsia="Arial"/>
          <w:b/>
          <w:i w:val="0"/>
          <w:color w:val="0076CE"/>
          <w:sz w:val="28"/>
        </w:rPr>
        <w:t>Exam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6.0" w:type="dxa"/>
      </w:tblPr>
      <w:tblGrid>
        <w:gridCol w:w="6120"/>
        <w:gridCol w:w="6120"/>
      </w:tblGrid>
      <w:tr>
        <w:trPr>
          <w:trHeight w:hRule="exact" w:val="862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7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Certification Tracks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7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UiPath Certified Professional - Developer Track</w:t>
            </w:r>
          </w:p>
        </w:tc>
      </w:tr>
      <w:tr>
        <w:trPr>
          <w:trHeight w:hRule="exact" w:val="538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1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Credential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 Certified Professional Automation Developer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Associate v1.0 </w:t>
            </w:r>
          </w:p>
        </w:tc>
      </w:tr>
      <w:tr>
        <w:trPr>
          <w:trHeight w:hRule="exact" w:val="54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Valid Period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3 years </w:t>
            </w:r>
          </w:p>
        </w:tc>
      </w:tr>
      <w:tr>
        <w:trPr>
          <w:trHeight w:hRule="exact" w:val="63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8" w:after="0"/>
              <w:ind w:left="106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Number and </w:t>
            </w: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Title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UiPath-ADAv1 - UiPath Automation Developer Associate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v1.0 Exam </w:t>
            </w:r>
          </w:p>
        </w:tc>
      </w:tr>
      <w:tr>
        <w:trPr>
          <w:trHeight w:hRule="exact" w:val="86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04" w:after="0"/>
              <w:ind w:left="106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Pre-requisite Exam(s) </w:t>
            </w: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and/or Certification(s)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0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None. Some Hands-on experiences with UiPath Studio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recommended. </w:t>
            </w:r>
          </w:p>
        </w:tc>
      </w:tr>
      <w:tr>
        <w:trPr>
          <w:trHeight w:hRule="exact" w:val="490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0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Duration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90 minutes </w:t>
            </w:r>
          </w:p>
        </w:tc>
      </w:tr>
      <w:tr>
        <w:trPr>
          <w:trHeight w:hRule="exact" w:val="486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4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Passing Score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70% </w:t>
            </w:r>
          </w:p>
        </w:tc>
      </w:tr>
      <w:tr>
        <w:trPr>
          <w:trHeight w:hRule="exact" w:val="484"/>
        </w:trPr>
        <w:tc>
          <w:tcPr>
            <w:tcW w:type="dxa" w:w="2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8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15151"/>
                <w:sz w:val="21"/>
              </w:rPr>
              <w:t xml:space="preserve">Exam Fee </w:t>
            </w:r>
          </w:p>
        </w:tc>
        <w:tc>
          <w:tcPr>
            <w:tcW w:type="dxa" w:w="5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$150.00 </w:t>
            </w:r>
          </w:p>
        </w:tc>
      </w:tr>
    </w:tbl>
    <w:p>
      <w:pPr>
        <w:autoSpaceDN w:val="0"/>
        <w:autoSpaceDE w:val="0"/>
        <w:widowControl/>
        <w:spacing w:line="184" w:lineRule="exact" w:before="892" w:after="0"/>
        <w:ind w:left="1440" w:right="1440" w:firstLine="0"/>
        <w:jc w:val="left"/>
      </w:pPr>
      <w:r>
        <w:rPr>
          <w:rFonts w:ascii="ArialMT" w:hAnsi="ArialMT" w:eastAsia="ArialMT"/>
          <w:b w:val="0"/>
          <w:i w:val="0"/>
          <w:color w:val="929396"/>
          <w:sz w:val="16"/>
        </w:rPr>
        <w:t xml:space="preserve">Copyright © 2023 UiPath Inc. or its subsidiaries. All Rights Reserved. UiPath, and other trademarks are trademarks of UiPath Inc. or </w:t>
      </w:r>
      <w:r>
        <w:rPr>
          <w:rFonts w:ascii="ArialMT" w:hAnsi="ArialMT" w:eastAsia="ArialMT"/>
          <w:b w:val="0"/>
          <w:i w:val="0"/>
          <w:color w:val="929396"/>
          <w:sz w:val="16"/>
        </w:rPr>
        <w:t xml:space="preserve">its subsidiaries. Other trademarks may be the property of their respective owners. </w:t>
      </w:r>
    </w:p>
    <w:p>
      <w:pPr>
        <w:autoSpaceDN w:val="0"/>
        <w:tabs>
          <w:tab w:pos="9650" w:val="left"/>
        </w:tabs>
        <w:autoSpaceDE w:val="0"/>
        <w:widowControl/>
        <w:spacing w:line="220" w:lineRule="exact" w:before="4804" w:after="0"/>
        <w:ind w:left="1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V1.0 Sept 2023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9 of 9 </w:t>
      </w:r>
    </w:p>
    <w:sectPr w:rsidR="00FC693F" w:rsidRPr="0006063C" w:rsidSect="00034616">
      <w:pgSz w:w="12240" w:h="15840"/>
      <w:pgMar w:top="0" w:right="0" w:bottom="36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6342" w:space="0"/>
        <w:col w:w="5898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academy.uipath.com/learning-plans/automation-developer-associate-training" TargetMode="External"/><Relationship Id="rId12" Type="http://schemas.openxmlformats.org/officeDocument/2006/relationships/hyperlink" Target="https://academy.uipath.com/learning-plans/automation-business-analyst-foundation" TargetMode="External"/><Relationship Id="rId13" Type="http://schemas.openxmlformats.org/officeDocument/2006/relationships/hyperlink" Target="https://docs.uipath.com/" TargetMode="External"/><Relationship Id="rId14" Type="http://schemas.openxmlformats.org/officeDocument/2006/relationships/hyperlink" Target="https://uipath.onlinetests.app/assess.aspx?aid=UIPATH-ADAV1-PT&amp;apass=uip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